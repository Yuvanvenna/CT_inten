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EA9D" w14:textId="0B36C5CC" w:rsidR="00451EE0" w:rsidRDefault="00000000">
      <w:pPr>
        <w:pStyle w:val="Heading1"/>
        <w:jc w:val="center"/>
      </w:pPr>
      <w:r>
        <w:t>Git Commands and Best Practices</w:t>
      </w:r>
      <w:r w:rsidR="00EC300F">
        <w:br/>
        <w:t>Week -6</w:t>
      </w:r>
    </w:p>
    <w:p w14:paraId="66B793CD" w14:textId="203D16A3" w:rsidR="00451EE0" w:rsidRDefault="00EC300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A3C23" wp14:editId="59753D16">
                <wp:simplePos x="0" y="0"/>
                <wp:positionH relativeFrom="column">
                  <wp:posOffset>-190500</wp:posOffset>
                </wp:positionH>
                <wp:positionV relativeFrom="paragraph">
                  <wp:posOffset>34290</wp:posOffset>
                </wp:positionV>
                <wp:extent cx="6172200" cy="2476500"/>
                <wp:effectExtent l="57150" t="19050" r="76200" b="95250"/>
                <wp:wrapNone/>
                <wp:docPr id="1693307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436A" id="Rectangle 1" o:spid="_x0000_s1026" style="position:absolute;margin-left:-15pt;margin-top:2.7pt;width:486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00000">
        <w:t>1. Stage all changes and commit with a meaningful commit message</w:t>
      </w:r>
    </w:p>
    <w:p w14:paraId="2BAE0899" w14:textId="7A36F1E3" w:rsidR="00451EE0" w:rsidRDefault="00EC30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A7C9D" wp14:editId="0A369C48">
                <wp:simplePos x="0" y="0"/>
                <wp:positionH relativeFrom="column">
                  <wp:posOffset>-200025</wp:posOffset>
                </wp:positionH>
                <wp:positionV relativeFrom="paragraph">
                  <wp:posOffset>2152015</wp:posOffset>
                </wp:positionV>
                <wp:extent cx="6181725" cy="4895850"/>
                <wp:effectExtent l="57150" t="19050" r="85725" b="95250"/>
                <wp:wrapNone/>
                <wp:docPr id="1372237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89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AD0C" id="Rectangle 2" o:spid="_x0000_s1026" style="position:absolute;margin-left:-15.75pt;margin-top:169.45pt;width:486.75pt;height:3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00000">
        <w:t>To stage **all** modified, deleted, and new files and commit them:</w:t>
      </w:r>
      <w:r w:rsidR="00000000">
        <w:br/>
      </w:r>
      <w:r w:rsidR="00000000">
        <w:br/>
        <w:t>```</w:t>
      </w:r>
      <w:r w:rsidR="00000000">
        <w:br/>
        <w:t>git add .</w:t>
      </w:r>
      <w:r w:rsidR="00000000">
        <w:br/>
        <w:t>git commit -m "Add meaningful message describing what was changed"</w:t>
      </w:r>
      <w:r w:rsidR="00000000">
        <w:br/>
        <w:t>```</w:t>
      </w:r>
      <w:r w:rsidR="00000000">
        <w:br/>
      </w:r>
      <w:r w:rsidR="00000000">
        <w:br/>
        <w:t>**Explanation:**</w:t>
      </w:r>
      <w:r w:rsidR="00000000">
        <w:br/>
        <w:t>- `git add .` stages all changes in the current directory and subdirectories.</w:t>
      </w:r>
      <w:r w:rsidR="00000000">
        <w:br/>
        <w:t>- `git commit -m "..."` creates a commit with the provided message, explaining the purpose of the changes for future reference.</w:t>
      </w:r>
    </w:p>
    <w:p w14:paraId="4E8CA95A" w14:textId="77777777" w:rsidR="00451EE0" w:rsidRDefault="00000000">
      <w:pPr>
        <w:pStyle w:val="Heading2"/>
      </w:pPr>
      <w:r>
        <w:t>2. Move commits to the correct branch (committed on the wrong branch)</w:t>
      </w:r>
    </w:p>
    <w:p w14:paraId="0549BE63" w14:textId="3EB055AF" w:rsidR="00451EE0" w:rsidRDefault="00000000">
      <w:r>
        <w:t>If you made commits on the wrong branch (e.g., `wrong-branch`) and want them on `correct-branch`:</w:t>
      </w:r>
      <w:r>
        <w:br/>
      </w:r>
      <w:r>
        <w:br/>
        <w:t>```</w:t>
      </w:r>
      <w:r>
        <w:br/>
        <w:t># Make sure you are on the wrong branch with the commits</w:t>
      </w:r>
      <w:r>
        <w:br/>
        <w:t>git log   # verify the commits</w:t>
      </w:r>
      <w:r>
        <w:br/>
      </w:r>
      <w:r>
        <w:br/>
        <w:t># Create and switch to the correct branch based on where you should have committed</w:t>
      </w:r>
      <w:r>
        <w:br/>
        <w:t>git checkout correct-branch</w:t>
      </w:r>
      <w:r>
        <w:br/>
      </w:r>
      <w:r>
        <w:br/>
        <w:t># Merge the changes from the wrong branch (keep commits history)</w:t>
      </w:r>
      <w:r>
        <w:br/>
        <w:t>git cherry-pick &lt;commit-hash&gt;  # Or multiple cherry-pick commands</w:t>
      </w:r>
      <w:r>
        <w:br/>
      </w:r>
      <w:r>
        <w:br/>
        <w:t># Alternatively, move all recent commits (e.g., last 3 commits) to the correct branch</w:t>
      </w:r>
      <w:r>
        <w:br/>
        <w:t>git checkout correct-branch</w:t>
      </w:r>
      <w:r>
        <w:br/>
        <w:t>git cherry-pick wrong-branch~3..wrong-branch</w:t>
      </w:r>
      <w:r>
        <w:br/>
      </w:r>
      <w:r>
        <w:br/>
        <w:t># Now remove the commits from the wrong branch</w:t>
      </w:r>
      <w:r>
        <w:br/>
        <w:t>git checkout wrong-branch</w:t>
      </w:r>
      <w:r>
        <w:br/>
        <w:t>git reset --hard HEAD~3</w:t>
      </w:r>
      <w:r>
        <w:br/>
        <w:t>```</w:t>
      </w:r>
      <w:r>
        <w:br/>
      </w:r>
      <w:r>
        <w:br/>
        <w:t>**Explanation:**</w:t>
      </w:r>
      <w:r>
        <w:br/>
        <w:t>- `git cherry-pick` applies specific commits to another branch.</w:t>
      </w:r>
      <w:r>
        <w:br/>
      </w:r>
      <w:r>
        <w:lastRenderedPageBreak/>
        <w:t xml:space="preserve">- `git reset --hard HEAD~3` removes the last 3 commits from the wrong branch (be cautious if </w:t>
      </w:r>
      <w:r w:rsidR="00F41D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3F0F8" wp14:editId="263CDA3F">
                <wp:simplePos x="0" y="0"/>
                <wp:positionH relativeFrom="column">
                  <wp:posOffset>-171450</wp:posOffset>
                </wp:positionH>
                <wp:positionV relativeFrom="paragraph">
                  <wp:posOffset>495300</wp:posOffset>
                </wp:positionV>
                <wp:extent cx="5505450" cy="7981950"/>
                <wp:effectExtent l="57150" t="19050" r="76200" b="95250"/>
                <wp:wrapNone/>
                <wp:docPr id="1336914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798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DB9E1" id="Rectangle 3" o:spid="_x0000_s1026" style="position:absolute;margin-left:-13.5pt;margin-top:39pt;width:433.5pt;height:6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t>working collaboratively).</w:t>
      </w:r>
    </w:p>
    <w:p w14:paraId="79198386" w14:textId="77777777" w:rsidR="00451EE0" w:rsidRDefault="00000000">
      <w:pPr>
        <w:pStyle w:val="Heading2"/>
      </w:pPr>
      <w:r>
        <w:t>3. Create a new branch, make changes, and push to remote</w:t>
      </w:r>
    </w:p>
    <w:p w14:paraId="62D7A849" w14:textId="77777777" w:rsidR="00451EE0" w:rsidRDefault="00000000">
      <w:r>
        <w:t>```</w:t>
      </w:r>
      <w:r>
        <w:br/>
        <w:t># Create and switch to a new branch</w:t>
      </w:r>
      <w:r>
        <w:br/>
        <w:t>git checkout -b feature-branch-name</w:t>
      </w:r>
      <w:r>
        <w:br/>
      </w:r>
      <w:r>
        <w:br/>
        <w:t># Make your code changes, then stage and commit</w:t>
      </w:r>
      <w:r>
        <w:br/>
        <w:t>git add .</w:t>
      </w:r>
      <w:r>
        <w:br/>
        <w:t>git commit -m "Implement feature X"</w:t>
      </w:r>
      <w:r>
        <w:br/>
      </w:r>
      <w:r>
        <w:br/>
        <w:t># Push the branch to remote repository (e.g., origin)</w:t>
      </w:r>
      <w:r>
        <w:br/>
        <w:t>git push -u origin feature-branch-name</w:t>
      </w:r>
      <w:r>
        <w:br/>
        <w:t>```</w:t>
      </w:r>
      <w:r>
        <w:br/>
      </w:r>
      <w:r>
        <w:br/>
        <w:t>**Explanation:**</w:t>
      </w:r>
      <w:r>
        <w:br/>
        <w:t>- `git checkout -b` creates and immediately switches to the new branch.</w:t>
      </w:r>
      <w:r>
        <w:br/>
        <w:t>- `-u` sets the upstream branch, making future `git push` and `git pull` simpler.</w:t>
      </w:r>
    </w:p>
    <w:p w14:paraId="065FD50F" w14:textId="77777777" w:rsidR="00451EE0" w:rsidRDefault="00000000">
      <w:pPr>
        <w:pStyle w:val="Heading2"/>
      </w:pPr>
      <w:r>
        <w:t>4. Contribute to an open-source project on GitHub</w:t>
      </w:r>
    </w:p>
    <w:p w14:paraId="257D6071" w14:textId="4C80B305" w:rsidR="00451EE0" w:rsidRDefault="00000000">
      <w:r>
        <w:t>**Step-by-step:**</w:t>
      </w:r>
      <w:r>
        <w:br/>
      </w:r>
      <w:r>
        <w:br/>
        <w:t>1. **Fork the repository:**</w:t>
      </w:r>
      <w:r>
        <w:br/>
        <w:t xml:space="preserve">   - Go to the project’s GitHub page.</w:t>
      </w:r>
      <w:r>
        <w:br/>
        <w:t xml:space="preserve">   - Click on the **Fork** button to create a personal copy under your GitHub account.</w:t>
      </w:r>
      <w:r>
        <w:br/>
      </w:r>
      <w:r>
        <w:br/>
        <w:t>2. **Clone your fork:**</w:t>
      </w:r>
      <w:r>
        <w:br/>
        <w:t>```</w:t>
      </w:r>
      <w:r>
        <w:br/>
        <w:t>git clone https://github.com/your-username/repo-name.git</w:t>
      </w:r>
      <w:r>
        <w:br/>
        <w:t>cd repo-name</w:t>
      </w:r>
      <w:r>
        <w:br/>
        <w:t>```</w:t>
      </w:r>
      <w:r>
        <w:br/>
      </w:r>
      <w:r>
        <w:br/>
        <w:t>3. **Add the original project as upstream:**</w:t>
      </w:r>
      <w:r>
        <w:br/>
        <w:t>```</w:t>
      </w:r>
      <w:r>
        <w:br/>
        <w:t>git remote add upstream https://github.com/original-author/repo-name.git</w:t>
      </w:r>
      <w:r>
        <w:br/>
        <w:t>```</w:t>
      </w:r>
      <w:r>
        <w:br/>
      </w:r>
      <w:r>
        <w:br/>
        <w:t>4. **Create a new branch:**</w:t>
      </w:r>
      <w:r>
        <w:br/>
        <w:t>```</w:t>
      </w:r>
      <w:r>
        <w:br/>
        <w:t>git checkout -b feature-branch</w:t>
      </w:r>
      <w:r>
        <w:br/>
        <w:t>```</w:t>
      </w:r>
      <w:r>
        <w:br/>
      </w:r>
      <w:r>
        <w:br/>
        <w:t>5. **Make changes, stage, and commit:**</w:t>
      </w:r>
      <w:r>
        <w:br/>
      </w:r>
      <w:r w:rsidR="00F41D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0AF45" wp14:editId="0FC239E2">
                <wp:simplePos x="0" y="0"/>
                <wp:positionH relativeFrom="column">
                  <wp:posOffset>-247650</wp:posOffset>
                </wp:positionH>
                <wp:positionV relativeFrom="paragraph">
                  <wp:posOffset>-57150</wp:posOffset>
                </wp:positionV>
                <wp:extent cx="5905500" cy="8086725"/>
                <wp:effectExtent l="57150" t="19050" r="76200" b="104775"/>
                <wp:wrapNone/>
                <wp:docPr id="10767616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808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33D6" id="Rectangle 4" o:spid="_x0000_s1026" style="position:absolute;margin-left:-19.5pt;margin-top:-4.5pt;width:465pt;height:6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t>```</w:t>
      </w:r>
      <w:r>
        <w:br/>
        <w:t>git add .</w:t>
      </w:r>
      <w:r>
        <w:br/>
        <w:t>git commit -m "Describe your changes"</w:t>
      </w:r>
      <w:r>
        <w:br/>
        <w:t>```</w:t>
      </w:r>
      <w:r>
        <w:br/>
      </w:r>
      <w:r>
        <w:br/>
        <w:t>6. **Push the branch to your fork:**</w:t>
      </w:r>
      <w:r>
        <w:br/>
        <w:t>```</w:t>
      </w:r>
      <w:r>
        <w:br/>
        <w:t>git push -u origin feature-branch</w:t>
      </w:r>
      <w:r>
        <w:br/>
        <w:t>```</w:t>
      </w:r>
      <w:r>
        <w:br/>
      </w:r>
      <w:r>
        <w:br/>
        <w:t>7. **Create a Pull Request (PR):**</w:t>
      </w:r>
      <w:r>
        <w:br/>
        <w:t xml:space="preserve">   - Go to your fork on GitHub.</w:t>
      </w:r>
      <w:r>
        <w:br/>
        <w:t xml:space="preserve">   - Click **Compare &amp; pull request**.</w:t>
      </w:r>
      <w:r>
        <w:br/>
        <w:t xml:space="preserve">   - Provide a clear title and description, then submit the PR.</w:t>
      </w:r>
    </w:p>
    <w:p w14:paraId="55E9872C" w14:textId="77777777" w:rsidR="00451EE0" w:rsidRDefault="00000000">
      <w:pPr>
        <w:pStyle w:val="Heading2"/>
      </w:pPr>
      <w:r>
        <w:t>5. Resolve merge conflicts</w:t>
      </w:r>
    </w:p>
    <w:p w14:paraId="7AF37EB1" w14:textId="77777777" w:rsidR="00451EE0" w:rsidRDefault="00000000">
      <w:r>
        <w:t>**When merging your branch into the main branch:**</w:t>
      </w:r>
      <w:r>
        <w:br/>
      </w:r>
      <w:r>
        <w:br/>
        <w:t>```</w:t>
      </w:r>
      <w:r>
        <w:br/>
        <w:t># Make sure you are on your feature branch</w:t>
      </w:r>
      <w:r>
        <w:br/>
        <w:t>git checkout feature-branch</w:t>
      </w:r>
      <w:r>
        <w:br/>
      </w:r>
      <w:r>
        <w:br/>
        <w:t># Fetch the latest changes</w:t>
      </w:r>
      <w:r>
        <w:br/>
        <w:t>git fetch origin</w:t>
      </w:r>
      <w:r>
        <w:br/>
      </w:r>
      <w:r>
        <w:br/>
        <w:t># Merge the main branch into your branch</w:t>
      </w:r>
      <w:r>
        <w:br/>
        <w:t>git merge origin/main</w:t>
      </w:r>
      <w:r>
        <w:br/>
        <w:t>```</w:t>
      </w:r>
      <w:r>
        <w:br/>
      </w:r>
      <w:r>
        <w:br/>
        <w:t>If there are conflicts:</w:t>
      </w:r>
      <w:r>
        <w:br/>
        <w:t>- Open conflicting files; you will see conflict markers (`&lt;&lt;&lt;&lt;&lt;&lt;&lt;`, `=======`, `&gt;&gt;&gt;&gt;&gt;&gt;&gt;`).</w:t>
      </w:r>
      <w:r>
        <w:br/>
        <w:t>- Edit to resolve conflicts.</w:t>
      </w:r>
      <w:r>
        <w:br/>
        <w:t>- After resolving, mark the conflicts as resolved and commit:</w:t>
      </w:r>
      <w:r>
        <w:br/>
      </w:r>
      <w:r>
        <w:br/>
        <w:t>```</w:t>
      </w:r>
      <w:r>
        <w:br/>
        <w:t>git add .</w:t>
      </w:r>
      <w:r>
        <w:br/>
        <w:t>git commit -m "Resolve merge conflicts between feature-branch and main"</w:t>
      </w:r>
      <w:r>
        <w:br/>
        <w:t>```</w:t>
      </w:r>
      <w:r>
        <w:br/>
      </w:r>
      <w:r>
        <w:br/>
        <w:t>**Explanation:**</w:t>
      </w:r>
      <w:r>
        <w:br/>
        <w:t>- `git merge` brings in changes from another branch.</w:t>
      </w:r>
      <w:r>
        <w:br/>
        <w:t>- Conflicts must be manually resolved before completing the merge.</w:t>
      </w:r>
    </w:p>
    <w:p w14:paraId="6A505917" w14:textId="6A52AEDC" w:rsidR="00451EE0" w:rsidRDefault="00F41D36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B15A0" wp14:editId="2AD010E8">
                <wp:simplePos x="0" y="0"/>
                <wp:positionH relativeFrom="column">
                  <wp:posOffset>-161925</wp:posOffset>
                </wp:positionH>
                <wp:positionV relativeFrom="paragraph">
                  <wp:posOffset>-95250</wp:posOffset>
                </wp:positionV>
                <wp:extent cx="6029325" cy="8401050"/>
                <wp:effectExtent l="57150" t="19050" r="85725" b="95250"/>
                <wp:wrapNone/>
                <wp:docPr id="9981798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40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8CFAD" id="Rectangle 5" o:spid="_x0000_s1026" style="position:absolute;margin-left:-12.75pt;margin-top:-7.5pt;width:474.75pt;height:6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00000">
        <w:t>6. Create a feature branch based on the latest main branch</w:t>
      </w:r>
    </w:p>
    <w:p w14:paraId="2776ACE3" w14:textId="77777777" w:rsidR="00451EE0" w:rsidRDefault="00000000">
      <w:r>
        <w:t>```</w:t>
      </w:r>
      <w:r>
        <w:br/>
        <w:t># Fetch the latest data from the remote</w:t>
      </w:r>
      <w:r>
        <w:br/>
        <w:t>git fetch origin</w:t>
      </w:r>
      <w:r>
        <w:br/>
      </w:r>
      <w:r>
        <w:br/>
        <w:t># Switch to main branch and ensure it's up to date</w:t>
      </w:r>
      <w:r>
        <w:br/>
        <w:t>git checkout main</w:t>
      </w:r>
      <w:r>
        <w:br/>
        <w:t>git pull origin main</w:t>
      </w:r>
      <w:r>
        <w:br/>
      </w:r>
      <w:r>
        <w:br/>
        <w:t># Create and switch to the new feature branch</w:t>
      </w:r>
      <w:r>
        <w:br/>
        <w:t>git checkout -b new-feature-branch</w:t>
      </w:r>
      <w:r>
        <w:br/>
        <w:t>```</w:t>
      </w:r>
      <w:r>
        <w:br/>
      </w:r>
      <w:r>
        <w:br/>
        <w:t>**Explanation:**</w:t>
      </w:r>
      <w:r>
        <w:br/>
        <w:t>- This ensures your new branch starts from the latest code on the main branch, avoiding outdated changes.</w:t>
      </w:r>
    </w:p>
    <w:p w14:paraId="0ED338AA" w14:textId="77777777" w:rsidR="00451EE0" w:rsidRDefault="00000000">
      <w:pPr>
        <w:pStyle w:val="Heading2"/>
      </w:pPr>
      <w:r>
        <w:t>7. Revert to a specific commit, discarding later commits</w:t>
      </w:r>
    </w:p>
    <w:p w14:paraId="58318E13" w14:textId="77777777" w:rsidR="00451EE0" w:rsidRDefault="00000000">
      <w:r>
        <w:t>```</w:t>
      </w:r>
      <w:r>
        <w:br/>
        <w:t># Hard reset to the specific commit</w:t>
      </w:r>
      <w:r>
        <w:br/>
        <w:t>git reset --hard &lt;commit-hash&gt;</w:t>
      </w:r>
      <w:r>
        <w:br/>
        <w:t>```</w:t>
      </w:r>
      <w:r>
        <w:br/>
      </w:r>
      <w:r>
        <w:br/>
        <w:t>Then, force push if the branch is shared:</w:t>
      </w:r>
      <w:r>
        <w:br/>
      </w:r>
      <w:r>
        <w:br/>
        <w:t>```</w:t>
      </w:r>
      <w:r>
        <w:br/>
        <w:t>git push --force</w:t>
      </w:r>
      <w:r>
        <w:br/>
        <w:t>```</w:t>
      </w:r>
      <w:r>
        <w:br/>
      </w:r>
      <w:r>
        <w:br/>
        <w:t>**Explanation:**</w:t>
      </w:r>
      <w:r>
        <w:br/>
        <w:t>- `git reset --hard` moves the HEAD and branch pointer to the chosen commit, deleting all later commits.</w:t>
      </w:r>
      <w:r>
        <w:br/>
        <w:t>- Force push is needed if changes were already pushed to the remote.</w:t>
      </w:r>
      <w:r>
        <w:br/>
      </w:r>
      <w:r>
        <w:br/>
        <w:t>**⚠️ Caution:** This rewrites history; coordinate with your team before using.</w:t>
      </w:r>
    </w:p>
    <w:p w14:paraId="00245136" w14:textId="77777777" w:rsidR="00451EE0" w:rsidRDefault="00000000">
      <w:pPr>
        <w:pStyle w:val="Heading2"/>
      </w:pPr>
      <w:r>
        <w:t>8. Restore a deleted file from previous commit</w:t>
      </w:r>
    </w:p>
    <w:p w14:paraId="0C4C4416" w14:textId="347D3E44" w:rsidR="00451EE0" w:rsidRDefault="00000000">
      <w:r>
        <w:t>If you deleted `file.txt` and committed:</w:t>
      </w:r>
      <w:r>
        <w:br/>
      </w:r>
      <w:r>
        <w:br/>
        <w:t>```</w:t>
      </w:r>
      <w:r>
        <w:br/>
        <w:t># Restore file from the previous commit (HEAD~1)</w:t>
      </w:r>
      <w:r>
        <w:br/>
        <w:t>git checkout HEAD~1 -- file.txt</w:t>
      </w:r>
      <w:r>
        <w:br/>
      </w:r>
      <w:r>
        <w:br/>
      </w:r>
      <w:r w:rsidR="00F41D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A78DD" wp14:editId="48D55F48">
                <wp:simplePos x="0" y="0"/>
                <wp:positionH relativeFrom="column">
                  <wp:posOffset>-295275</wp:posOffset>
                </wp:positionH>
                <wp:positionV relativeFrom="paragraph">
                  <wp:posOffset>-219075</wp:posOffset>
                </wp:positionV>
                <wp:extent cx="5457825" cy="2133600"/>
                <wp:effectExtent l="57150" t="19050" r="85725" b="95250"/>
                <wp:wrapNone/>
                <wp:docPr id="15223075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1544" id="Rectangle 6" o:spid="_x0000_s1026" style="position:absolute;margin-left:-23.25pt;margin-top:-17.25pt;width:429.75pt;height:16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t># Stage and commit the restoration</w:t>
      </w:r>
      <w:r>
        <w:br/>
        <w:t>git add file.txt</w:t>
      </w:r>
      <w:r>
        <w:br/>
        <w:t>git commit -m "Restore accidentally deleted file.txt"</w:t>
      </w:r>
      <w:r>
        <w:br/>
        <w:t>```</w:t>
      </w:r>
      <w:r>
        <w:br/>
      </w:r>
      <w:r>
        <w:br/>
        <w:t>**Explanation:**</w:t>
      </w:r>
      <w:r>
        <w:br/>
        <w:t>- `git checkout &lt;commit&gt; -- &lt;file&gt;` recovers a file as it existed in that commit.</w:t>
      </w:r>
      <w:r>
        <w:br/>
        <w:t>- You then commit to keep the file restored in your branch.</w:t>
      </w:r>
    </w:p>
    <w:sectPr w:rsidR="00451EE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011577">
    <w:abstractNumId w:val="8"/>
  </w:num>
  <w:num w:numId="2" w16cid:durableId="1047796714">
    <w:abstractNumId w:val="6"/>
  </w:num>
  <w:num w:numId="3" w16cid:durableId="941571162">
    <w:abstractNumId w:val="5"/>
  </w:num>
  <w:num w:numId="4" w16cid:durableId="1965190626">
    <w:abstractNumId w:val="4"/>
  </w:num>
  <w:num w:numId="5" w16cid:durableId="23601413">
    <w:abstractNumId w:val="7"/>
  </w:num>
  <w:num w:numId="6" w16cid:durableId="9794288">
    <w:abstractNumId w:val="3"/>
  </w:num>
  <w:num w:numId="7" w16cid:durableId="101192071">
    <w:abstractNumId w:val="2"/>
  </w:num>
  <w:num w:numId="8" w16cid:durableId="1156143053">
    <w:abstractNumId w:val="1"/>
  </w:num>
  <w:num w:numId="9" w16cid:durableId="19457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EE0"/>
    <w:rsid w:val="005B6599"/>
    <w:rsid w:val="00AA1D8D"/>
    <w:rsid w:val="00B47730"/>
    <w:rsid w:val="00CB0664"/>
    <w:rsid w:val="00EC300F"/>
    <w:rsid w:val="00F41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BE726"/>
  <w14:defaultImageDpi w14:val="300"/>
  <w15:docId w15:val="{47E7E963-17B8-41C2-B475-CEA6C90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794</Words>
  <Characters>4070</Characters>
  <Application>Microsoft Office Word</Application>
  <DocSecurity>0</DocSecurity>
  <Lines>176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Yuvan Venna</cp:lastModifiedBy>
  <cp:revision>3</cp:revision>
  <dcterms:created xsi:type="dcterms:W3CDTF">2013-12-23T23:15:00Z</dcterms:created>
  <dcterms:modified xsi:type="dcterms:W3CDTF">2025-07-13T16:13:00Z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e6fb77a8-572e-46f3-ae38-55cd51177baf</vt:lpwstr>
  </property>
</Properties>
</file>